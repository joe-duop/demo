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joe duop</w:t>
      </w:r>
    </w:p>
    <w:p>
      <w:r>
        <w:t>Lorem ipsum dolor sit amet.</w:t>
      </w:r>
    </w:p>
    <w:p>
      <w:pPr>
        <w:pStyle w:val="Title"/>
      </w:pPr>
      <w:r>
        <w:t>python docx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REAL</w:t>
      </w:r>
    </w:p>
    <w:p>
      <w:pPr>
        <w:pStyle w:val="Heading3"/>
      </w:pPr>
      <w:r>
        <w:t>The REAL</w:t>
      </w:r>
    </w:p>
    <w:p>
      <w:pPr>
        <w:pStyle w:val="Heading4"/>
      </w:pPr>
      <w:r>
        <w:t>The REAL</w:t>
      </w:r>
    </w:p>
    <w:p>
      <w:r>
        <w:br w:type="page"/>
      </w:r>
    </w:p>
    <w:p>
      <w:pPr>
        <w:pStyle w:val="Heading5"/>
      </w:pPr>
      <w:r>
        <w:t>The REAL</w:t>
      </w:r>
    </w:p>
    <w:p>
      <w:pPr>
        <w:pStyle w:val="Heading6"/>
      </w:pPr>
      <w:r>
        <w:t>The REAL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